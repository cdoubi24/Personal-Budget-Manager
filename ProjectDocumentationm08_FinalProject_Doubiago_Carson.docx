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F915" w14:textId="6D28248A" w:rsidR="009F685D" w:rsidRDefault="009F685D">
      <w:pPr>
        <w:pStyle w:val="Heading1"/>
      </w:pPr>
      <w:r w:rsidRPr="009F685D">
        <w:t>https://github.com/cdoubi24/Personal-Budget-Manager.git</w:t>
      </w:r>
    </w:p>
    <w:p w14:paraId="5AA521BD" w14:textId="5A5F6DE6" w:rsidR="00A03407" w:rsidRDefault="00000000">
      <w:pPr>
        <w:pStyle w:val="Heading1"/>
      </w:pPr>
      <w:r>
        <w:t>Project Assessment</w:t>
      </w:r>
    </w:p>
    <w:p w14:paraId="0C0C2874" w14:textId="77777777" w:rsidR="00A03407" w:rsidRDefault="00000000">
      <w:pPr>
        <w:pStyle w:val="Heading2"/>
      </w:pPr>
      <w:r>
        <w:t>Project Name: Personal Budget Manager</w:t>
      </w:r>
    </w:p>
    <w:p w14:paraId="4978A6FB" w14:textId="77777777" w:rsidR="00A03407" w:rsidRDefault="00000000">
      <w:r>
        <w:t xml:space="preserve">The Personal Budget Manager application was developed to help individuals track income and expenses, set budget goals, and visualize spending patterns. The project was successfully implemented with a working </w:t>
      </w:r>
      <w:proofErr w:type="spellStart"/>
      <w:r>
        <w:t>Tkinter</w:t>
      </w:r>
      <w:proofErr w:type="spellEnd"/>
      <w:r>
        <w:t>-based GUI featuring multiple windows, data entry forms, and a reporting interface. Most features outlined in the initial proposal were achieved.</w:t>
      </w:r>
    </w:p>
    <w:p w14:paraId="34AAD7E8" w14:textId="77777777" w:rsidR="00A03407" w:rsidRDefault="00000000">
      <w:pPr>
        <w:pStyle w:val="Heading2"/>
      </w:pPr>
      <w:r>
        <w:t>Assessment</w:t>
      </w:r>
    </w:p>
    <w:p w14:paraId="1929A844" w14:textId="77777777" w:rsidR="00A03407" w:rsidRDefault="00000000">
      <w:r>
        <w:t>1. Successes:</w:t>
      </w:r>
      <w:r>
        <w:br/>
        <w:t xml:space="preserve">   - Developed a fully functional multi-window </w:t>
      </w:r>
      <w:proofErr w:type="spellStart"/>
      <w:r>
        <w:t>Tkinter</w:t>
      </w:r>
      <w:proofErr w:type="spellEnd"/>
      <w:r>
        <w:t xml:space="preserve"> GUI.</w:t>
      </w:r>
      <w:r>
        <w:br/>
        <w:t xml:space="preserve">   - Implemented all key features: income/expense entry, budget goal setting, and expense visualization.</w:t>
      </w:r>
      <w:r>
        <w:br/>
        <w:t xml:space="preserve">   - Integrated input validation to ensure data integrity.</w:t>
      </w:r>
      <w:r>
        <w:br/>
        <w:t xml:space="preserve">   - Used matplotlib for generating pie charts to visualize expenses by category.</w:t>
      </w:r>
    </w:p>
    <w:p w14:paraId="6E28E908" w14:textId="77777777" w:rsidR="00A03407" w:rsidRDefault="00000000">
      <w:r>
        <w:t>2. Challenges:</w:t>
      </w:r>
      <w:r>
        <w:br/>
        <w:t xml:space="preserve">   - Managing data across multiple windows required careful use of Python variables and functions.</w:t>
      </w:r>
      <w:r>
        <w:br/>
        <w:t xml:space="preserve">   - Formatting and scaling the pie chart dynamically for various data sizes.</w:t>
      </w:r>
    </w:p>
    <w:p w14:paraId="3280B7D1" w14:textId="77777777" w:rsidR="00A03407" w:rsidRDefault="00000000">
      <w:r>
        <w:t>3. Time Spent:</w:t>
      </w:r>
      <w:r>
        <w:br/>
        <w:t xml:space="preserve">   - Approximately 25 hours, including coding, debugging, and testing.</w:t>
      </w:r>
    </w:p>
    <w:p w14:paraId="0F189396" w14:textId="77777777" w:rsidR="00A03407" w:rsidRDefault="00000000">
      <w:r>
        <w:t>4. Lessons Learned:</w:t>
      </w:r>
      <w:r>
        <w:br/>
        <w:t xml:space="preserve">   - Importance of planning UI navigation before coding.</w:t>
      </w:r>
      <w:r>
        <w:br/>
        <w:t xml:space="preserve">   - Modular design simplifies testing and debugging.</w:t>
      </w:r>
    </w:p>
    <w:p w14:paraId="4EBC0D14" w14:textId="77777777" w:rsidR="009F685D" w:rsidRDefault="009F685D">
      <w:pPr>
        <w:pStyle w:val="Heading1"/>
      </w:pPr>
    </w:p>
    <w:p w14:paraId="23311407" w14:textId="77777777" w:rsidR="009F685D" w:rsidRDefault="009F685D">
      <w:pPr>
        <w:pStyle w:val="Heading1"/>
      </w:pPr>
    </w:p>
    <w:p w14:paraId="4531CA76" w14:textId="77777777" w:rsidR="009F685D" w:rsidRDefault="009F685D">
      <w:pPr>
        <w:pStyle w:val="Heading1"/>
      </w:pPr>
    </w:p>
    <w:p w14:paraId="46FFB213" w14:textId="77777777" w:rsidR="009F685D" w:rsidRDefault="009F685D">
      <w:pPr>
        <w:pStyle w:val="Heading1"/>
      </w:pPr>
    </w:p>
    <w:p w14:paraId="3CE29FFC" w14:textId="2230D8F3" w:rsidR="00A03407" w:rsidRDefault="00000000">
      <w:pPr>
        <w:pStyle w:val="Heading1"/>
      </w:pPr>
      <w:r>
        <w:t>Validation Testing</w:t>
      </w:r>
    </w:p>
    <w:p w14:paraId="5D204CC1" w14:textId="77777777" w:rsidR="00A03407" w:rsidRDefault="00000000">
      <w:r>
        <w:t xml:space="preserve">**Test </w:t>
      </w:r>
      <w:proofErr w:type="gramStart"/>
      <w:r>
        <w:t>Data:*</w:t>
      </w:r>
      <w:proofErr w:type="gramEnd"/>
      <w: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03407" w14:paraId="127F3973" w14:textId="77777777">
        <w:tc>
          <w:tcPr>
            <w:tcW w:w="1728" w:type="dxa"/>
          </w:tcPr>
          <w:p w14:paraId="3B2D6985" w14:textId="77777777" w:rsidR="00A03407" w:rsidRDefault="00000000">
            <w:r>
              <w:t>Test Case</w:t>
            </w:r>
          </w:p>
        </w:tc>
        <w:tc>
          <w:tcPr>
            <w:tcW w:w="1728" w:type="dxa"/>
          </w:tcPr>
          <w:p w14:paraId="5835F240" w14:textId="77777777" w:rsidR="00A03407" w:rsidRDefault="00000000">
            <w:r>
              <w:t>Input</w:t>
            </w:r>
          </w:p>
        </w:tc>
        <w:tc>
          <w:tcPr>
            <w:tcW w:w="1728" w:type="dxa"/>
          </w:tcPr>
          <w:p w14:paraId="289B6069" w14:textId="77777777" w:rsidR="00A03407" w:rsidRDefault="00000000">
            <w:r>
              <w:t>Expected Output</w:t>
            </w:r>
          </w:p>
        </w:tc>
        <w:tc>
          <w:tcPr>
            <w:tcW w:w="1728" w:type="dxa"/>
          </w:tcPr>
          <w:p w14:paraId="6BCE69D8" w14:textId="77777777" w:rsidR="00A03407" w:rsidRDefault="00000000">
            <w:r>
              <w:t>Actual Output</w:t>
            </w:r>
          </w:p>
        </w:tc>
        <w:tc>
          <w:tcPr>
            <w:tcW w:w="1728" w:type="dxa"/>
          </w:tcPr>
          <w:p w14:paraId="68BF6B2B" w14:textId="77777777" w:rsidR="00A03407" w:rsidRDefault="00000000">
            <w:r>
              <w:t>Status</w:t>
            </w:r>
          </w:p>
        </w:tc>
      </w:tr>
      <w:tr w:rsidR="00A03407" w14:paraId="0C422CAA" w14:textId="77777777">
        <w:tc>
          <w:tcPr>
            <w:tcW w:w="1728" w:type="dxa"/>
          </w:tcPr>
          <w:p w14:paraId="35CBA8AD" w14:textId="77777777" w:rsidR="00A03407" w:rsidRDefault="00000000">
            <w:r>
              <w:t>Add Income</w:t>
            </w:r>
          </w:p>
        </w:tc>
        <w:tc>
          <w:tcPr>
            <w:tcW w:w="1728" w:type="dxa"/>
          </w:tcPr>
          <w:p w14:paraId="6112BBA7" w14:textId="77777777" w:rsidR="00A03407" w:rsidRDefault="00000000">
            <w:r>
              <w:t>Type: Income, Amount: 100, Category: Salary, Date: 2024-12-01</w:t>
            </w:r>
          </w:p>
        </w:tc>
        <w:tc>
          <w:tcPr>
            <w:tcW w:w="1728" w:type="dxa"/>
          </w:tcPr>
          <w:p w14:paraId="26B5E876" w14:textId="77777777" w:rsidR="00A03407" w:rsidRDefault="00000000">
            <w:r>
              <w:t>"Income added successfully!"</w:t>
            </w:r>
          </w:p>
        </w:tc>
        <w:tc>
          <w:tcPr>
            <w:tcW w:w="1728" w:type="dxa"/>
          </w:tcPr>
          <w:p w14:paraId="2BA3B4D6" w14:textId="77777777" w:rsidR="00A03407" w:rsidRDefault="00000000">
            <w:r>
              <w:t>"Income added successfully!"</w:t>
            </w:r>
          </w:p>
        </w:tc>
        <w:tc>
          <w:tcPr>
            <w:tcW w:w="1728" w:type="dxa"/>
          </w:tcPr>
          <w:p w14:paraId="425D3189" w14:textId="77777777" w:rsidR="00A03407" w:rsidRDefault="00000000">
            <w:r>
              <w:t>Passed</w:t>
            </w:r>
          </w:p>
        </w:tc>
      </w:tr>
      <w:tr w:rsidR="00A03407" w14:paraId="07A5A540" w14:textId="77777777">
        <w:tc>
          <w:tcPr>
            <w:tcW w:w="1728" w:type="dxa"/>
          </w:tcPr>
          <w:p w14:paraId="61B82BB4" w14:textId="77777777" w:rsidR="00A03407" w:rsidRDefault="00000000">
            <w:r>
              <w:t>Add Expense</w:t>
            </w:r>
          </w:p>
        </w:tc>
        <w:tc>
          <w:tcPr>
            <w:tcW w:w="1728" w:type="dxa"/>
          </w:tcPr>
          <w:p w14:paraId="71719033" w14:textId="77777777" w:rsidR="00A03407" w:rsidRDefault="00000000">
            <w:r>
              <w:t>Type: Expense, Amount: 50, Category: Food, Date: 2024-12-02</w:t>
            </w:r>
          </w:p>
        </w:tc>
        <w:tc>
          <w:tcPr>
            <w:tcW w:w="1728" w:type="dxa"/>
          </w:tcPr>
          <w:p w14:paraId="2CB5DF60" w14:textId="77777777" w:rsidR="00A03407" w:rsidRDefault="00000000">
            <w:r>
              <w:t>"Expense added successfully!"</w:t>
            </w:r>
          </w:p>
        </w:tc>
        <w:tc>
          <w:tcPr>
            <w:tcW w:w="1728" w:type="dxa"/>
          </w:tcPr>
          <w:p w14:paraId="5847409D" w14:textId="77777777" w:rsidR="00A03407" w:rsidRDefault="00000000">
            <w:r>
              <w:t>"Expense added successfully!"</w:t>
            </w:r>
          </w:p>
        </w:tc>
        <w:tc>
          <w:tcPr>
            <w:tcW w:w="1728" w:type="dxa"/>
          </w:tcPr>
          <w:p w14:paraId="40869F9A" w14:textId="77777777" w:rsidR="00A03407" w:rsidRDefault="00000000">
            <w:r>
              <w:t>Passed</w:t>
            </w:r>
          </w:p>
        </w:tc>
      </w:tr>
      <w:tr w:rsidR="00A03407" w14:paraId="07E2544B" w14:textId="77777777">
        <w:tc>
          <w:tcPr>
            <w:tcW w:w="1728" w:type="dxa"/>
          </w:tcPr>
          <w:p w14:paraId="78C1349B" w14:textId="77777777" w:rsidR="00A03407" w:rsidRDefault="00000000">
            <w:r>
              <w:t>Invalid Amount</w:t>
            </w:r>
          </w:p>
        </w:tc>
        <w:tc>
          <w:tcPr>
            <w:tcW w:w="1728" w:type="dxa"/>
          </w:tcPr>
          <w:p w14:paraId="270C0C88" w14:textId="77777777" w:rsidR="00A03407" w:rsidRDefault="00000000">
            <w:r>
              <w:t>Type: Income, Amount: ABC, Category: Salary, Date: 2024-12-01</w:t>
            </w:r>
          </w:p>
        </w:tc>
        <w:tc>
          <w:tcPr>
            <w:tcW w:w="1728" w:type="dxa"/>
          </w:tcPr>
          <w:p w14:paraId="14497861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619BD2D7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31F46563" w14:textId="77777777" w:rsidR="00A03407" w:rsidRDefault="00000000">
            <w:r>
              <w:t>Passed</w:t>
            </w:r>
          </w:p>
        </w:tc>
      </w:tr>
      <w:tr w:rsidR="00A03407" w14:paraId="7658EC75" w14:textId="77777777">
        <w:tc>
          <w:tcPr>
            <w:tcW w:w="1728" w:type="dxa"/>
          </w:tcPr>
          <w:p w14:paraId="10C8861C" w14:textId="77777777" w:rsidR="00A03407" w:rsidRDefault="00000000">
            <w:r>
              <w:t>Empty Category</w:t>
            </w:r>
          </w:p>
        </w:tc>
        <w:tc>
          <w:tcPr>
            <w:tcW w:w="1728" w:type="dxa"/>
          </w:tcPr>
          <w:p w14:paraId="77CD90DF" w14:textId="77777777" w:rsidR="00A03407" w:rsidRDefault="00000000">
            <w:r>
              <w:t>Type: Expense, Amount: 50, Category: (empty), Date: 2024-12-02</w:t>
            </w:r>
          </w:p>
        </w:tc>
        <w:tc>
          <w:tcPr>
            <w:tcW w:w="1728" w:type="dxa"/>
          </w:tcPr>
          <w:p w14:paraId="243BBDC3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22EBBA55" w14:textId="77777777" w:rsidR="00A03407" w:rsidRDefault="00000000">
            <w:r>
              <w:t>Error Message</w:t>
            </w:r>
          </w:p>
        </w:tc>
        <w:tc>
          <w:tcPr>
            <w:tcW w:w="1728" w:type="dxa"/>
          </w:tcPr>
          <w:p w14:paraId="48581636" w14:textId="77777777" w:rsidR="00A03407" w:rsidRDefault="00000000">
            <w:r>
              <w:t>Passed</w:t>
            </w:r>
          </w:p>
        </w:tc>
      </w:tr>
      <w:tr w:rsidR="00A03407" w14:paraId="72E1032D" w14:textId="77777777">
        <w:tc>
          <w:tcPr>
            <w:tcW w:w="1728" w:type="dxa"/>
          </w:tcPr>
          <w:p w14:paraId="4C743259" w14:textId="77777777" w:rsidR="00A03407" w:rsidRDefault="00000000">
            <w:r>
              <w:t>Set Budget Goal</w:t>
            </w:r>
          </w:p>
        </w:tc>
        <w:tc>
          <w:tcPr>
            <w:tcW w:w="1728" w:type="dxa"/>
          </w:tcPr>
          <w:p w14:paraId="20BC6543" w14:textId="77777777" w:rsidR="00A03407" w:rsidRDefault="00000000">
            <w:r>
              <w:t>Budget Goal: 500</w:t>
            </w:r>
          </w:p>
        </w:tc>
        <w:tc>
          <w:tcPr>
            <w:tcW w:w="1728" w:type="dxa"/>
          </w:tcPr>
          <w:p w14:paraId="76858883" w14:textId="77777777" w:rsidR="00A03407" w:rsidRDefault="00000000">
            <w:r>
              <w:t>"Budget goal set successfully!"</w:t>
            </w:r>
          </w:p>
        </w:tc>
        <w:tc>
          <w:tcPr>
            <w:tcW w:w="1728" w:type="dxa"/>
          </w:tcPr>
          <w:p w14:paraId="7BD30D3C" w14:textId="77777777" w:rsidR="00A03407" w:rsidRDefault="00000000">
            <w:r>
              <w:t>"Budget goal set successfully!"</w:t>
            </w:r>
          </w:p>
        </w:tc>
        <w:tc>
          <w:tcPr>
            <w:tcW w:w="1728" w:type="dxa"/>
          </w:tcPr>
          <w:p w14:paraId="6AAFBC8B" w14:textId="77777777" w:rsidR="00A03407" w:rsidRDefault="00000000">
            <w:r>
              <w:t>Passed</w:t>
            </w:r>
          </w:p>
        </w:tc>
      </w:tr>
    </w:tbl>
    <w:p w14:paraId="3D43B7A7" w14:textId="77777777" w:rsidR="00A03407" w:rsidRDefault="00000000">
      <w:pPr>
        <w:pStyle w:val="Heading2"/>
      </w:pPr>
      <w:r>
        <w:t>Testing Process</w:t>
      </w:r>
    </w:p>
    <w:p w14:paraId="69E9677E" w14:textId="77777777" w:rsidR="00A03407" w:rsidRDefault="00000000">
      <w:r>
        <w:t>- Manual testing of all GUI elements.</w:t>
      </w:r>
      <w:r>
        <w:br/>
        <w:t>- Entered various valid and invalid inputs to ensure input validation works.</w:t>
      </w:r>
    </w:p>
    <w:p w14:paraId="3A344735" w14:textId="77777777" w:rsidR="00A03407" w:rsidRDefault="00000000">
      <w:pPr>
        <w:pStyle w:val="Heading2"/>
      </w:pPr>
      <w:r>
        <w:lastRenderedPageBreak/>
        <w:t>Results</w:t>
      </w:r>
    </w:p>
    <w:p w14:paraId="029C8E74" w14:textId="77777777" w:rsidR="00A03407" w:rsidRDefault="00000000">
      <w:r>
        <w:t>- All functionalities worked as expected.</w:t>
      </w:r>
      <w:r>
        <w:br/>
        <w:t>- Fixed minor bugs related to input handling for empty fields.</w:t>
      </w:r>
    </w:p>
    <w:p w14:paraId="4B11B595" w14:textId="77777777" w:rsidR="00A03407" w:rsidRDefault="00000000">
      <w:pPr>
        <w:pStyle w:val="Heading1"/>
      </w:pPr>
      <w:r>
        <w:t>User Manual</w:t>
      </w:r>
    </w:p>
    <w:p w14:paraId="016FECE0" w14:textId="77777777" w:rsidR="00A03407" w:rsidRDefault="00000000">
      <w:pPr>
        <w:pStyle w:val="Heading2"/>
      </w:pPr>
      <w:r>
        <w:t>Overview</w:t>
      </w:r>
    </w:p>
    <w:p w14:paraId="3DDF0C64" w14:textId="77777777" w:rsidR="00A03407" w:rsidRDefault="00000000">
      <w:r>
        <w:t>The Personal Budget Manager is a desktop application designed to help users track their income and expenses, set budget goals, and visualize spending patterns through charts.</w:t>
      </w:r>
    </w:p>
    <w:p w14:paraId="30EB28F4" w14:textId="77777777" w:rsidR="00A03407" w:rsidRDefault="00000000">
      <w:pPr>
        <w:pStyle w:val="Heading2"/>
      </w:pPr>
      <w:r>
        <w:t>Installation Instructions</w:t>
      </w:r>
    </w:p>
    <w:p w14:paraId="488EE8AA" w14:textId="08FA73F9" w:rsidR="00A03407" w:rsidRDefault="00000000">
      <w:r>
        <w:t>1. Install Python (version 3.10 or higher).</w:t>
      </w:r>
      <w:r>
        <w:br/>
        <w:t>2. Install required libraries:</w:t>
      </w:r>
      <w:r>
        <w:br/>
        <w:t xml:space="preserve">   pip install matplotlib</w:t>
      </w:r>
      <w:r>
        <w:br/>
        <w:t>3. Download and run the script: python m08_FinalProject_</w:t>
      </w:r>
      <w:r w:rsidR="00E674BD">
        <w:t>Doubiago</w:t>
      </w:r>
      <w:r>
        <w:t>_</w:t>
      </w:r>
      <w:r w:rsidR="00E674BD">
        <w:t>Carson</w:t>
      </w:r>
      <w:r>
        <w:t>.py</w:t>
      </w:r>
    </w:p>
    <w:p w14:paraId="2D809B4C" w14:textId="77777777" w:rsidR="00A03407" w:rsidRDefault="00000000">
      <w:pPr>
        <w:pStyle w:val="Heading2"/>
      </w:pPr>
      <w:r>
        <w:t>Features and Usage</w:t>
      </w:r>
    </w:p>
    <w:p w14:paraId="39D28EC6" w14:textId="77777777" w:rsidR="00A03407" w:rsidRDefault="00000000">
      <w:r>
        <w:t>1. Main Window:</w:t>
      </w:r>
      <w:r>
        <w:br/>
        <w:t xml:space="preserve">   - Access all key features through buttons:</w:t>
      </w:r>
      <w:r>
        <w:br/>
        <w:t xml:space="preserve">     - Add Income/Expense: Opens a form to record income or expenses.</w:t>
      </w:r>
      <w:r>
        <w:br/>
        <w:t xml:space="preserve">     - Set Budget Goal: Allows you to set a monthly spending limit.</w:t>
      </w:r>
      <w:r>
        <w:br/>
        <w:t xml:space="preserve">     - View Reports: Displays a pie chart of expenses by category.</w:t>
      </w:r>
      <w:r>
        <w:br/>
        <w:t xml:space="preserve">     - Help and Tips: Provides usage instructions.</w:t>
      </w:r>
      <w:r>
        <w:br/>
        <w:t xml:space="preserve">     - Exit: Closes the application.</w:t>
      </w:r>
    </w:p>
    <w:p w14:paraId="5DBC0570" w14:textId="77777777" w:rsidR="00A03407" w:rsidRDefault="00000000">
      <w:r>
        <w:t>2. Adding Income/Expense:</w:t>
      </w:r>
      <w:r>
        <w:br/>
        <w:t xml:space="preserve">   - Select type (Income/Expense).</w:t>
      </w:r>
      <w:r>
        <w:br/>
        <w:t xml:space="preserve">   - Enter amount, category, and date.</w:t>
      </w:r>
      <w:r>
        <w:br/>
        <w:t xml:space="preserve">   - Click "Add" to save the record.</w:t>
      </w:r>
    </w:p>
    <w:p w14:paraId="11298CC8" w14:textId="77777777" w:rsidR="00A03407" w:rsidRDefault="00000000">
      <w:r>
        <w:t>3. Setting Budget Goal:</w:t>
      </w:r>
      <w:r>
        <w:br/>
        <w:t xml:space="preserve">   - Enter the monthly budget amount.</w:t>
      </w:r>
      <w:r>
        <w:br/>
        <w:t xml:space="preserve">   - Click "Set Goal" to save.</w:t>
      </w:r>
    </w:p>
    <w:p w14:paraId="020A8823" w14:textId="77777777" w:rsidR="00A03407" w:rsidRDefault="00000000">
      <w:r>
        <w:t>4. Viewing Reports:</w:t>
      </w:r>
      <w:r>
        <w:br/>
        <w:t xml:space="preserve">   - Displays a pie chart showing expense distribution by category.</w:t>
      </w:r>
    </w:p>
    <w:p w14:paraId="69155205" w14:textId="77777777" w:rsidR="00A03407" w:rsidRDefault="00000000">
      <w:r>
        <w:t>5. Help and Tips:</w:t>
      </w:r>
      <w:r>
        <w:br/>
        <w:t xml:space="preserve">   - Provides guidance on using the application and tips for budgeting.</w:t>
      </w:r>
    </w:p>
    <w:p w14:paraId="71F88992" w14:textId="77777777" w:rsidR="00A03407" w:rsidRDefault="00000000">
      <w:pPr>
        <w:pStyle w:val="Heading2"/>
      </w:pPr>
      <w:r>
        <w:t>Error Handling</w:t>
      </w:r>
    </w:p>
    <w:p w14:paraId="66C28B44" w14:textId="77777777" w:rsidR="00A03407" w:rsidRDefault="00000000">
      <w:r>
        <w:t>- Input validation ensures all fields are completed correctly.</w:t>
      </w:r>
      <w:r>
        <w:br/>
        <w:t>- Error messages guide users to fix incorrect inputs.</w:t>
      </w:r>
    </w:p>
    <w:p w14:paraId="506598D4" w14:textId="77777777" w:rsidR="00A03407" w:rsidRDefault="00000000">
      <w:pPr>
        <w:pStyle w:val="Heading2"/>
      </w:pPr>
      <w:r>
        <w:lastRenderedPageBreak/>
        <w:t>Tips for Best Use</w:t>
      </w:r>
    </w:p>
    <w:p w14:paraId="64A4D0C9" w14:textId="77777777" w:rsidR="00A03407" w:rsidRDefault="00000000">
      <w:r>
        <w:t>- Regularly update your income and expense records.</w:t>
      </w:r>
      <w:r>
        <w:br/>
        <w:t>- Set realistic budget goals based on your spending habits.</w:t>
      </w:r>
      <w:r>
        <w:br/>
        <w:t>- Use the report feature to identify areas for saving.</w:t>
      </w:r>
    </w:p>
    <w:sectPr w:rsidR="00A03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14018">
    <w:abstractNumId w:val="8"/>
  </w:num>
  <w:num w:numId="2" w16cid:durableId="739523290">
    <w:abstractNumId w:val="6"/>
  </w:num>
  <w:num w:numId="3" w16cid:durableId="719596074">
    <w:abstractNumId w:val="5"/>
  </w:num>
  <w:num w:numId="4" w16cid:durableId="1976910851">
    <w:abstractNumId w:val="4"/>
  </w:num>
  <w:num w:numId="5" w16cid:durableId="651905833">
    <w:abstractNumId w:val="7"/>
  </w:num>
  <w:num w:numId="6" w16cid:durableId="504824233">
    <w:abstractNumId w:val="3"/>
  </w:num>
  <w:num w:numId="7" w16cid:durableId="1896043679">
    <w:abstractNumId w:val="2"/>
  </w:num>
  <w:num w:numId="8" w16cid:durableId="1146778953">
    <w:abstractNumId w:val="1"/>
  </w:num>
  <w:num w:numId="9" w16cid:durableId="17644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685D"/>
    <w:rsid w:val="00A03407"/>
    <w:rsid w:val="00AA1D8D"/>
    <w:rsid w:val="00AB2B4B"/>
    <w:rsid w:val="00B47730"/>
    <w:rsid w:val="00CB0664"/>
    <w:rsid w:val="00CD1AE3"/>
    <w:rsid w:val="00E674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2574"/>
  <w14:defaultImageDpi w14:val="300"/>
  <w15:docId w15:val="{7203EBEB-27A6-4DFD-BAFF-20983C35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Carson Victor Doubiago</cp:lastModifiedBy>
  <cp:revision>3</cp:revision>
  <dcterms:created xsi:type="dcterms:W3CDTF">2013-12-23T23:15:00Z</dcterms:created>
  <dcterms:modified xsi:type="dcterms:W3CDTF">2024-12-15T04:50:00Z</dcterms:modified>
  <cp:category/>
</cp:coreProperties>
</file>